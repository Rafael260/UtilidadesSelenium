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Entrando no sistema</w:t>
      </w:r>
    </w:p>
    <w:p>
      <w:r>
        <w:drawing>
          <wp:inline xmlns:a="http://schemas.openxmlformats.org/drawingml/2006/main" xmlns:pic="http://schemas.openxmlformats.org/drawingml/2006/picture">
            <wp:extent cx="5715000" cy="3680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0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Pesquisando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Digitou a matrícula e vai clicar em pesquisar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Exibindo informações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Visualizando dados funcionais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Categoria funcional verificada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_print_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
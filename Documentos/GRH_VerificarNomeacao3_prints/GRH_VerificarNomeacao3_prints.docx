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Entrando no sistema</w:t>
      </w:r>
    </w:p>
    <w:p>
      <w:r>
        <w:drawing>
          <wp:inline xmlns:a="http://schemas.openxmlformats.org/drawingml/2006/main" xmlns:pic="http://schemas.openxmlformats.org/drawingml/2006/picture">
            <wp:extent cx="5715000" cy="36803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3_print_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803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Pesquisando servidor</w:t>
      </w:r>
    </w:p>
    <w:p>
      <w:r>
        <w:drawing>
          <wp:inline xmlns:a="http://schemas.openxmlformats.org/drawingml/2006/main" xmlns:pic="http://schemas.openxmlformats.org/drawingml/2006/picture">
            <wp:extent cx="5715000" cy="365265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3_print_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2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Digitou a matrícula e vai clicar em pesquisar</w:t>
      </w:r>
    </w:p>
    <w:p>
      <w:r>
        <w:drawing>
          <wp:inline xmlns:a="http://schemas.openxmlformats.org/drawingml/2006/main" xmlns:pic="http://schemas.openxmlformats.org/drawingml/2006/picture">
            <wp:extent cx="5715000" cy="373056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3_print_3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30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Vendo informações do servidor</w:t>
      </w:r>
    </w:p>
    <w:p>
      <w:r>
        <w:drawing>
          <wp:inline xmlns:a="http://schemas.openxmlformats.org/drawingml/2006/main" xmlns:pic="http://schemas.openxmlformats.org/drawingml/2006/picture">
            <wp:extent cx="5715000" cy="3730562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3_print_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3056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Visualizando dados funcionais do servidor</w:t>
      </w:r>
    </w:p>
    <w:p>
      <w:r>
        <w:drawing>
          <wp:inline xmlns:a="http://schemas.openxmlformats.org/drawingml/2006/main" xmlns:pic="http://schemas.openxmlformats.org/drawingml/2006/picture">
            <wp:extent cx="5715000" cy="365265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3_print_5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26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Categoria funcional verificada</w:t>
      </w:r>
    </w:p>
    <w:p>
      <w:r>
        <w:drawing>
          <wp:inline xmlns:a="http://schemas.openxmlformats.org/drawingml/2006/main" xmlns:pic="http://schemas.openxmlformats.org/drawingml/2006/picture">
            <wp:extent cx="5715000" cy="365265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H_VerificarNomeacao3_print_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65265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